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ab/>
        <w:tab/>
        <w:t>How to Build and Run the Application</w:t>
      </w:r>
    </w:p>
    <w:p>
      <w:pPr>
        <w:pStyle w:val="Heading2"/>
        <w:rPr/>
      </w:pPr>
      <w:r>
        <w:rPr/>
        <w:t>Important Note: Prepare a Separate Testing Folder</w:t>
      </w:r>
    </w:p>
    <w:p>
      <w:pPr>
        <w:pStyle w:val="Normal"/>
        <w:rPr/>
      </w:pPr>
      <w:r>
        <w:rPr/>
        <w:t>Before starting the conversion and build process, make a copy of your original project folder or files. Use this copied folder for testing to ensure your original files remain intact. This will help:</w:t>
        <w:br/>
        <w:t>- Avoid accidental modifications or data loss in the original project.</w:t>
        <w:br/>
        <w:t>- Keep a working backup in case issues arise during testing.</w:t>
      </w:r>
    </w:p>
    <w:p>
      <w:pPr>
        <w:pStyle w:val="Heading2"/>
        <w:rPr/>
      </w:pPr>
      <w:r>
        <w:rPr/>
        <w:t>Step 1: Prepare Your Environment</w:t>
      </w:r>
    </w:p>
    <w:p>
      <w:pPr>
        <w:pStyle w:val="Normal"/>
        <w:rPr/>
      </w:pPr>
      <w:r>
        <w:rPr/>
        <w:t>1. Install Python:</w:t>
      </w:r>
    </w:p>
    <w:p>
      <w:pPr>
        <w:pStyle w:val="Normal"/>
        <w:rPr/>
      </w:pPr>
      <w:r>
        <w:rPr/>
        <w:t>- Download and install Python 3.12 or higher from https://www.python.org/.</w:t>
        <w:br/>
        <w:t>- During installation, check the option to add Python to your system PATH.</w:t>
        <w:br/>
        <w:t>- Verify the installation:</w:t>
        <w:br/>
        <w:br/>
        <w:t xml:space="preserve">  python --version</w:t>
      </w:r>
    </w:p>
    <w:p>
      <w:pPr>
        <w:pStyle w:val="Normal"/>
        <w:rPr/>
      </w:pPr>
      <w:r>
        <w:rPr/>
        <w:t>2. Install pip (if not already installed):</w:t>
      </w:r>
    </w:p>
    <w:p>
      <w:pPr>
        <w:pStyle w:val="Normal"/>
        <w:rPr/>
      </w:pPr>
      <w:r>
        <w:rPr/>
        <w:t>- Check if pip is installed:</w:t>
        <w:br/>
        <w:br/>
        <w:t xml:space="preserve">  python -m pip --version</w:t>
        <w:br/>
        <w:br/>
        <w:t>- If pip is missing, install it:</w:t>
        <w:br/>
        <w:br/>
        <w:t xml:space="preserve">  python -m ensurepip --upgrade</w:t>
      </w:r>
    </w:p>
    <w:p>
      <w:pPr>
        <w:pStyle w:val="Normal"/>
        <w:rPr/>
      </w:pPr>
      <w:r>
        <w:rPr/>
        <w:t>3. Install Required Tools:</w:t>
      </w:r>
    </w:p>
    <w:p>
      <w:pPr>
        <w:pStyle w:val="Normal"/>
        <w:rPr/>
      </w:pPr>
      <w:r>
        <w:rPr/>
        <w:t>- Install cython and pyinstaller:</w:t>
        <w:br/>
        <w:br/>
        <w:t xml:space="preserve">  pip install cython pyinstaller</w:t>
        <w:br/>
        <w:br/>
        <w:t>- Verify the installations:</w:t>
        <w:br/>
        <w:br/>
        <w:t xml:space="preserve">  cython --version</w:t>
        <w:br/>
        <w:t xml:space="preserve">  pyinstaller --version</w:t>
      </w:r>
    </w:p>
    <w:p>
      <w:pPr>
        <w:pStyle w:val="Normal"/>
        <w:rPr/>
      </w:pPr>
      <w:r>
        <w:rPr/>
        <w:t>4. Install Required Libraries:</w:t>
      </w:r>
    </w:p>
    <w:p>
      <w:pPr>
        <w:pStyle w:val="Normal"/>
        <w:rPr/>
      </w:pPr>
      <w:r>
        <w:rPr/>
        <w:t>- Save the following dependencies to a requirements.txt file:</w:t>
        <w:br/>
        <w:br/>
        <w:t xml:space="preserve">  PyYAML&gt;=6.0</w:t>
        <w:br/>
        <w:t xml:space="preserve">  netmiko&gt;=4.5.0</w:t>
        <w:br/>
        <w:t xml:space="preserve">  rich&gt;=13.5.2</w:t>
        <w:br/>
        <w:br/>
        <w:t>- Install them:</w:t>
        <w:br/>
        <w:br/>
        <w:t xml:space="preserve">  pip install -r requirements.txt</w:t>
      </w:r>
    </w:p>
    <w:p>
      <w:pPr>
        <w:pStyle w:val="Heading2"/>
        <w:rPr/>
      </w:pPr>
      <w:r>
        <w:rPr/>
        <w:t>Step 2: Convert main.py to Cython</w:t>
      </w:r>
    </w:p>
    <w:p>
      <w:pPr>
        <w:pStyle w:val="Normal"/>
        <w:rPr/>
      </w:pPr>
      <w:r>
        <w:rPr/>
        <w:t>1. Copy Your Files to the Testing Folder:</w:t>
      </w:r>
    </w:p>
    <w:p>
      <w:pPr>
        <w:pStyle w:val="Normal"/>
        <w:rPr/>
      </w:pPr>
      <w:r>
        <w:rPr/>
        <w:t>- Ensure the original main.py file and any dependencies are safely backed up.</w:t>
        <w:br/>
        <w:t>- Work in a separate copy of your project folder to avoid accidental data loss.</w:t>
      </w:r>
    </w:p>
    <w:p>
      <w:pPr>
        <w:pStyle w:val="Normal"/>
        <w:rPr/>
      </w:pPr>
      <w:r>
        <w:rPr/>
        <w:t>2. Rename Your Python File:</w:t>
      </w:r>
    </w:p>
    <w:p>
      <w:pPr>
        <w:pStyle w:val="Normal"/>
        <w:rPr/>
      </w:pPr>
      <w:r>
        <w:rPr/>
        <w:t>- Rename main.py to main.pyx to indicate it will use Cython.</w:t>
      </w:r>
    </w:p>
    <w:p>
      <w:pPr>
        <w:pStyle w:val="Normal"/>
        <w:rPr/>
      </w:pPr>
      <w:r>
        <w:rPr/>
        <w:t>3. Create a Setup File:</w:t>
      </w:r>
    </w:p>
    <w:p>
      <w:pPr>
        <w:pStyle w:val="Normal"/>
        <w:rPr/>
      </w:pPr>
      <w:r>
        <w:rPr/>
        <w:t>- Create a setup.py file in the same directory with the following content:</w:t>
        <w:br/>
        <w:br/>
        <w:t xml:space="preserve">  from setuptools import setup</w:t>
        <w:br/>
        <w:t xml:space="preserve">  from Cython.Build import cythonize</w:t>
        <w:br/>
        <w:br/>
        <w:t xml:space="preserve">  setup(</w:t>
        <w:br/>
        <w:t xml:space="preserve">      ext_modules=cythonize("main.pyx"),</w:t>
        <w:br/>
        <w:t xml:space="preserve">  )</w:t>
      </w:r>
    </w:p>
    <w:p>
      <w:pPr>
        <w:pStyle w:val="Normal"/>
        <w:rPr/>
      </w:pPr>
      <w:r>
        <w:rPr/>
        <w:t>4. Compile the Cython File:</w:t>
      </w:r>
    </w:p>
    <w:p>
      <w:pPr>
        <w:pStyle w:val="Normal"/>
        <w:rPr/>
      </w:pPr>
      <w:r>
        <w:rPr/>
        <w:t>- Run the following command:</w:t>
        <w:br/>
        <w:br/>
        <w:t xml:space="preserve">  python setup.py build_ext --inplace</w:t>
      </w:r>
    </w:p>
    <w:p>
      <w:pPr>
        <w:pStyle w:val="Normal"/>
        <w:rPr/>
      </w:pPr>
      <w:r>
        <w:rPr/>
        <w:t>- This will generate a compiled file (main.so or main.pyd, depending on your system).</w:t>
      </w:r>
    </w:p>
    <w:p>
      <w:pPr>
        <w:pStyle w:val="Normal"/>
        <w:rPr/>
      </w:pPr>
      <w:r>
        <w:rPr/>
        <w:t>5. Test the Compiled File:</w:t>
      </w:r>
    </w:p>
    <w:p>
      <w:pPr>
        <w:pStyle w:val="Normal"/>
        <w:rPr/>
      </w:pPr>
      <w:r>
        <w:rPr/>
        <w:t>- Create a new script, run.py, to use the compiled file:</w:t>
        <w:br/>
        <w:br/>
        <w:t xml:space="preserve">  import main</w:t>
        <w:br/>
        <w:t xml:space="preserve">  if __name__ == "__main__":</w:t>
        <w:br/>
        <w:t xml:space="preserve">      main.main()</w:t>
      </w:r>
    </w:p>
    <w:p>
      <w:pPr>
        <w:pStyle w:val="Normal"/>
        <w:rPr/>
      </w:pPr>
      <w:r>
        <w:rPr/>
        <w:t>- Run run.py to ensure everything works:</w:t>
        <w:br/>
        <w:br/>
        <w:t xml:space="preserve">  python run.py</w:t>
      </w:r>
    </w:p>
    <w:p>
      <w:pPr>
        <w:pStyle w:val="Heading2"/>
        <w:rPr/>
      </w:pPr>
      <w:r>
        <w:rPr/>
        <w:t>Step 3: Build the Executable</w:t>
      </w:r>
    </w:p>
    <w:p>
      <w:pPr>
        <w:pStyle w:val="Normal"/>
        <w:rPr/>
      </w:pPr>
      <w:r>
        <w:rPr/>
        <w:t>1. Open a terminal in the testing folder.</w:t>
        <w:br/>
        <w:t>2. Run the following command to create a standalone .exe:</w:t>
        <w:br/>
        <w:br/>
        <w:t xml:space="preserve">  pyinstaller --onefile --strip --name=CommandMate --collect-all=netmiko --collect-all=rich --collect-all=concurrent run.py</w:t>
      </w:r>
    </w:p>
    <w:p>
      <w:pPr>
        <w:pStyle w:val="Heading2"/>
        <w:rPr/>
      </w:pPr>
      <w:r>
        <w:rPr/>
        <w:t>Step 4: Locate the Executable</w:t>
      </w:r>
    </w:p>
    <w:p>
      <w:pPr>
        <w:pStyle w:val="Normal"/>
        <w:rPr/>
      </w:pPr>
      <w:r>
        <w:rPr/>
        <w:t>- After the build completes, navigate to the dist folder.</w:t>
        <w:br/>
        <w:t>- The executable file (CommandMate.exe) will be located there.</w:t>
      </w:r>
    </w:p>
    <w:p>
      <w:pPr>
        <w:pStyle w:val="Heading2"/>
        <w:rPr/>
      </w:pPr>
      <w:r>
        <w:rPr/>
        <w:t>Step 5: Create a Launcher (Optional)</w:t>
      </w:r>
    </w:p>
    <w:p>
      <w:pPr>
        <w:pStyle w:val="Normal"/>
        <w:rPr/>
      </w:pPr>
      <w:r>
        <w:rPr/>
        <w:t>To keep the terminal window open after execution:</w:t>
        <w:br/>
        <w:t>1. Create a file named CommandMate_launcher.bat in the same directory as CommandMate.exe.</w:t>
        <w:br/>
        <w:t>2. Add the following content:</w:t>
        <w:br/>
        <w:br/>
        <w:t xml:space="preserve">  @echo off</w:t>
        <w:br/>
        <w:t xml:space="preserve">  cls</w:t>
        <w:br/>
        <w:t xml:space="preserve">  title CommandMate.exe Launcher</w:t>
        <w:br/>
        <w:t xml:space="preserve">  echo Launching CommandMate.exe...</w:t>
        <w:br/>
        <w:t xml:space="preserve">  echo =====================</w:t>
        <w:br/>
        <w:t xml:space="preserve">  CommandMate.exe</w:t>
        <w:br/>
        <w:t xml:space="preserve">  echo =====================</w:t>
        <w:br/>
        <w:t xml:space="preserve">  echo.</w:t>
        <w:br/>
        <w:t xml:space="preserve">  echo Program finished. Choose an option:</w:t>
        <w:br/>
        <w:t xml:space="preserve">  echo [1] Relaunch the program</w:t>
        <w:br/>
        <w:t xml:space="preserve">  echo [2] Close this window</w:t>
        <w:br/>
        <w:t xml:space="preserve">  echo.</w:t>
        <w:br/>
        <w:t xml:space="preserve">  set /p choice=Enter your choice (1-2): </w:t>
        <w:br/>
        <w:br/>
        <w:t xml:space="preserve">  if "%choice%"=="1" (</w:t>
        <w:br/>
        <w:t xml:space="preserve">      cls</w:t>
        <w:br/>
        <w:t xml:space="preserve">      echo Relaunching CommandMate.exe...</w:t>
        <w:br/>
        <w:t xml:space="preserve">      echo =====================</w:t>
        <w:br/>
        <w:t xml:space="preserve">      CommandMate.exe</w:t>
        <w:br/>
        <w:t xml:space="preserve">      pause</w:t>
        <w:br/>
        <w:t xml:space="preserve">      exit</w:t>
        <w:br/>
        <w:t xml:space="preserve">  ) else if "%choice%"=="2" (</w:t>
        <w:br/>
        <w:t xml:space="preserve">      echo Closing...</w:t>
        <w:br/>
        <w:t xml:space="preserve">      exit</w:t>
        <w:br/>
        <w:t xml:space="preserve">  ) else (</w:t>
        <w:br/>
        <w:t xml:space="preserve">      echo Invalid choice. Closing...</w:t>
        <w:br/>
        <w:t xml:space="preserve">      pause</w:t>
        <w:br/>
        <w:t xml:space="preserve">  )</w:t>
      </w:r>
    </w:p>
    <w:p>
      <w:pPr>
        <w:pStyle w:val="Heading2"/>
        <w:rPr/>
      </w:pPr>
      <w:r>
        <w:rPr/>
        <w:t>Step 6: Run the Application</w:t>
      </w:r>
    </w:p>
    <w:p>
      <w:pPr>
        <w:pStyle w:val="Normal"/>
        <w:rPr/>
      </w:pPr>
      <w:r>
        <w:rPr/>
        <w:t>- Double-click run_launcher.bat to start the program with a persistent terminal window.</w:t>
        <w:br/>
        <w:t>- Alternatively, double-click CommandMate.exe for a temporary terminal window.</w:t>
      </w:r>
    </w:p>
    <w:p>
      <w:pPr>
        <w:pStyle w:val="Heading2"/>
        <w:rPr/>
      </w:pPr>
      <w:r>
        <w:rPr/>
        <w:t>Requirements</w:t>
      </w:r>
    </w:p>
    <w:p>
      <w:pPr>
        <w:pStyle w:val="Normal"/>
        <w:rPr/>
      </w:pPr>
      <w:r>
        <w:rPr/>
        <w:t>Ensure the following Python packages are installed before building:</w:t>
        <w:br/>
        <w:br/>
        <w:t xml:space="preserve">  PyYAML&gt;=6.0</w:t>
        <w:br/>
        <w:t xml:space="preserve">  netmiko&gt;=4.5.0</w:t>
        <w:br/>
        <w:t xml:space="preserve">  rich&gt;=13.5.2</w:t>
      </w:r>
    </w:p>
    <w:p>
      <w:pPr>
        <w:pStyle w:val="Heading2"/>
        <w:rPr/>
      </w:pPr>
      <w:r>
        <w:rPr/>
        <w:t>Information</w:t>
      </w:r>
    </w:p>
    <w:p>
      <w:pPr>
        <w:pStyle w:val="Normal"/>
        <w:rPr/>
      </w:pPr>
      <w:r>
        <w:rPr/>
        <w:t>This script is parallel because it uses ThreadPoolExecutor from the concurrent.futures module to execute tasks concurrently. The line:</w:t>
        <w:br/>
        <w:br/>
        <w:t xml:space="preserve">  with ThreadPoolExecutor(max_workers=10) as executor: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limits the number of parallel threads to a maximum of 10 workers. This means:</w:t>
        <w:br/>
        <w:t>- Up to 10 hosts will have commands executed simultaneously.</w:t>
        <w:br/>
        <w:t>- Additional hosts (if more than 10) will wait in a queue until a thread becomes available.</w:t>
        <w:br/>
        <w:br/>
        <w:t>By increasing max_workers, you can allow more threads to run concurrently. However, keep in mind system resource constraints and potential limitations of the network devices being managed.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LibreOffice/24.2.5.2$Windows_X86_64 LibreOffice_project/bffef4ea93e59bebbeaf7f431bb02b1a39ee8a59</Application>
  <AppVersion>15.0000</AppVersion>
  <Pages>4</Pages>
  <Words>620</Words>
  <Characters>3511</Characters>
  <CharactersWithSpaces>4257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2024-12-18T19:20:43Z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